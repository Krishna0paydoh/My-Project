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FF31F" w14:textId="77777777" w:rsidR="00225472" w:rsidRPr="00A63FFA" w:rsidRDefault="00000000" w:rsidP="00A63FFA">
      <w:pPr>
        <w:pStyle w:val="Heading1"/>
        <w:spacing w:before="0" w:line="10" w:lineRule="atLeast"/>
        <w:rPr>
          <w:sz w:val="40"/>
          <w:szCs w:val="40"/>
        </w:rPr>
      </w:pPr>
      <w:r w:rsidRPr="00A63FFA">
        <w:rPr>
          <w:sz w:val="40"/>
          <w:szCs w:val="40"/>
        </w:rPr>
        <w:t>JavaScript Learning Progress</w:t>
      </w:r>
    </w:p>
    <w:p w14:paraId="386EADFA" w14:textId="77777777" w:rsidR="00225472" w:rsidRPr="00A63FFA" w:rsidRDefault="00000000" w:rsidP="00A63FFA">
      <w:pPr>
        <w:pStyle w:val="Heading2"/>
        <w:spacing w:line="10" w:lineRule="atLeast"/>
        <w:rPr>
          <w:sz w:val="36"/>
          <w:szCs w:val="36"/>
        </w:rPr>
      </w:pPr>
      <w:r w:rsidRPr="00A63FFA">
        <w:rPr>
          <w:sz w:val="36"/>
          <w:szCs w:val="36"/>
        </w:rPr>
        <w:t>Phase 1: Basics – ✅ Completed</w:t>
      </w:r>
    </w:p>
    <w:p w14:paraId="09150EC4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Variables (let, const, var)</w:t>
      </w:r>
    </w:p>
    <w:p w14:paraId="07E41880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Data types (string, number, boolean, null, undefined, object, array)</w:t>
      </w:r>
    </w:p>
    <w:p w14:paraId="548C88D1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Operators (arithmetic, comparison, logical, assignment)</w:t>
      </w:r>
    </w:p>
    <w:p w14:paraId="2E699B1C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Comments (//, /* */)</w:t>
      </w:r>
    </w:p>
    <w:p w14:paraId="24704B34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Conditional statements (if, else if, else)</w:t>
      </w:r>
    </w:p>
    <w:p w14:paraId="0301CF0E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Loops (for, while, do...while)</w:t>
      </w:r>
    </w:p>
    <w:p w14:paraId="7770F24C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Functions (declaration, expression)</w:t>
      </w:r>
    </w:p>
    <w:p w14:paraId="430C3FE1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Function parameters &amp; default parameters</w:t>
      </w:r>
    </w:p>
    <w:p w14:paraId="47FB654B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Objects &amp; Arrays (basic creation &amp; access)</w:t>
      </w:r>
    </w:p>
    <w:p w14:paraId="1269BDD3" w14:textId="77777777" w:rsidR="00225472" w:rsidRPr="00A63FFA" w:rsidRDefault="00000000" w:rsidP="00A63FFA">
      <w:pPr>
        <w:pStyle w:val="Heading2"/>
        <w:spacing w:line="10" w:lineRule="atLeast"/>
        <w:rPr>
          <w:sz w:val="36"/>
          <w:szCs w:val="36"/>
        </w:rPr>
      </w:pPr>
      <w:r w:rsidRPr="00A63FFA">
        <w:rPr>
          <w:sz w:val="36"/>
          <w:szCs w:val="36"/>
        </w:rPr>
        <w:t>Phase 2: Intermediate – 🚀 In Progress</w:t>
      </w:r>
    </w:p>
    <w:p w14:paraId="7DA3F761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Arrow functions (() =&gt; {})</w:t>
      </w:r>
    </w:p>
    <w:p w14:paraId="16563921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Template literals (`Hello ${name}`)</w:t>
      </w:r>
    </w:p>
    <w:p w14:paraId="04DA6841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Destructuring (arrays &amp; objects)</w:t>
      </w:r>
    </w:p>
    <w:p w14:paraId="49DE411B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Spread &amp; Rest operators (...)</w:t>
      </w:r>
    </w:p>
    <w:p w14:paraId="6E748B30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Array methods: forEach, map, filter, reduce, some, every, find, findIndex</w:t>
      </w:r>
    </w:p>
    <w:p w14:paraId="080C9D3D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✔ Object methods: Object.keys(), Object.values(), Object.entries()</w:t>
      </w:r>
    </w:p>
    <w:p w14:paraId="66F8D6BE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Modules: export / import</w:t>
      </w:r>
    </w:p>
    <w:p w14:paraId="73532FF4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DOM manipulation (querySelector, getElementById)</w:t>
      </w:r>
    </w:p>
    <w:p w14:paraId="5963AA49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DOM content &amp; styles (textContent, innerHTML, classList)</w:t>
      </w:r>
    </w:p>
    <w:p w14:paraId="5F889C18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Event listeners (addEventListener)</w:t>
      </w:r>
    </w:p>
    <w:p w14:paraId="16D91BF0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Form events (submit, input, change)</w:t>
      </w:r>
    </w:p>
    <w:p w14:paraId="22118A26" w14:textId="77777777" w:rsidR="00225472" w:rsidRPr="00A63FFA" w:rsidRDefault="00000000" w:rsidP="00A63FFA">
      <w:pPr>
        <w:pStyle w:val="Heading2"/>
        <w:spacing w:line="10" w:lineRule="atLeast"/>
        <w:rPr>
          <w:sz w:val="36"/>
          <w:szCs w:val="36"/>
        </w:rPr>
      </w:pPr>
      <w:r w:rsidRPr="00A63FFA">
        <w:rPr>
          <w:sz w:val="36"/>
          <w:szCs w:val="36"/>
        </w:rPr>
        <w:lastRenderedPageBreak/>
        <w:t>Phase 3: Advanced – ⏭ Coming Next</w:t>
      </w:r>
    </w:p>
    <w:p w14:paraId="15EDA3FB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this keyword</w:t>
      </w:r>
    </w:p>
    <w:p w14:paraId="58B8954C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Classes &amp; constructor functions</w:t>
      </w:r>
    </w:p>
    <w:p w14:paraId="3C445888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Inheritance (extends, super)</w:t>
      </w:r>
    </w:p>
    <w:p w14:paraId="25051DAB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Asynchronous JS: callbacks, promises, async/await</w:t>
      </w:r>
    </w:p>
    <w:p w14:paraId="504FEECE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Fetch API</w:t>
      </w:r>
    </w:p>
    <w:p w14:paraId="25892BD4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Error handling (try...catch, throw)</w:t>
      </w:r>
    </w:p>
    <w:p w14:paraId="1A633970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Optional chaining (?.) &amp; nullish coalescing (??)</w:t>
      </w:r>
    </w:p>
    <w:p w14:paraId="6B9F33DC" w14:textId="77777777" w:rsidR="00225472" w:rsidRPr="00A63FFA" w:rsidRDefault="00000000" w:rsidP="00A63FFA">
      <w:pPr>
        <w:pStyle w:val="Heading2"/>
        <w:spacing w:line="10" w:lineRule="atLeast"/>
        <w:rPr>
          <w:sz w:val="36"/>
          <w:szCs w:val="36"/>
        </w:rPr>
      </w:pPr>
      <w:r w:rsidRPr="00A63FFA">
        <w:rPr>
          <w:sz w:val="36"/>
          <w:szCs w:val="36"/>
        </w:rPr>
        <w:t>Phase 4: React Prep – 🎯 Final Step Before React</w:t>
      </w:r>
    </w:p>
    <w:p w14:paraId="55956546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Immutability &amp; state-like updates</w:t>
      </w:r>
    </w:p>
    <w:p w14:paraId="5F5B0D10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Functional programming basics</w:t>
      </w:r>
    </w:p>
    <w:p w14:paraId="43110876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Conditional rendering logic</w:t>
      </w:r>
    </w:p>
    <w:p w14:paraId="7F7E750C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Event handling patterns (onClick, onChange, passing functions as props)</w:t>
      </w:r>
    </w:p>
    <w:p w14:paraId="315D59ED" w14:textId="77777777" w:rsidR="00225472" w:rsidRPr="00A63FFA" w:rsidRDefault="00000000" w:rsidP="00A63FFA">
      <w:pPr>
        <w:spacing w:line="10" w:lineRule="atLeast"/>
        <w:rPr>
          <w:sz w:val="32"/>
          <w:szCs w:val="32"/>
        </w:rPr>
      </w:pPr>
      <w:r w:rsidRPr="00A63FFA">
        <w:rPr>
          <w:sz w:val="32"/>
          <w:szCs w:val="32"/>
        </w:rPr>
        <w:t>⬜ JS + JSX understanding</w:t>
      </w:r>
    </w:p>
    <w:sectPr w:rsidR="00225472" w:rsidRPr="00A63FFA" w:rsidSect="00A63F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4949585">
    <w:abstractNumId w:val="8"/>
  </w:num>
  <w:num w:numId="2" w16cid:durableId="1283150170">
    <w:abstractNumId w:val="6"/>
  </w:num>
  <w:num w:numId="3" w16cid:durableId="657467157">
    <w:abstractNumId w:val="5"/>
  </w:num>
  <w:num w:numId="4" w16cid:durableId="1339426215">
    <w:abstractNumId w:val="4"/>
  </w:num>
  <w:num w:numId="5" w16cid:durableId="1081491298">
    <w:abstractNumId w:val="7"/>
  </w:num>
  <w:num w:numId="6" w16cid:durableId="1935238555">
    <w:abstractNumId w:val="3"/>
  </w:num>
  <w:num w:numId="7" w16cid:durableId="1305115643">
    <w:abstractNumId w:val="2"/>
  </w:num>
  <w:num w:numId="8" w16cid:durableId="340856816">
    <w:abstractNumId w:val="1"/>
  </w:num>
  <w:num w:numId="9" w16cid:durableId="107046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472"/>
    <w:rsid w:val="0029639D"/>
    <w:rsid w:val="00326F90"/>
    <w:rsid w:val="00A63FFA"/>
    <w:rsid w:val="00AA1D8D"/>
    <w:rsid w:val="00B47730"/>
    <w:rsid w:val="00CB0664"/>
    <w:rsid w:val="00F60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06125"/>
  <w14:defaultImageDpi w14:val="300"/>
  <w15:docId w15:val="{3542451C-7BD6-488B-B568-2790B78F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Vishwakarma</cp:lastModifiedBy>
  <cp:revision>2</cp:revision>
  <dcterms:created xsi:type="dcterms:W3CDTF">2013-12-23T23:15:00Z</dcterms:created>
  <dcterms:modified xsi:type="dcterms:W3CDTF">2025-09-24T11:52:00Z</dcterms:modified>
  <cp:category/>
</cp:coreProperties>
</file>